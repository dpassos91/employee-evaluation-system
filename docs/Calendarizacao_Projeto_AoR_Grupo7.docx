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CB90" w14:textId="77777777" w:rsidR="00960EDE" w:rsidRPr="006078DF" w:rsidRDefault="00000000" w:rsidP="006078DF">
      <w:pPr>
        <w:pStyle w:val="Title"/>
        <w:jc w:val="center"/>
        <w:rPr>
          <w:b/>
          <w:bCs/>
          <w:color w:val="auto"/>
          <w:lang w:val="pt-PT"/>
        </w:rPr>
      </w:pPr>
      <w:r w:rsidRPr="006078DF">
        <w:rPr>
          <w:b/>
          <w:bCs/>
          <w:color w:val="auto"/>
          <w:lang w:val="pt-PT"/>
        </w:rPr>
        <w:t>Calendarização Detalhada - Projeto AoR Grupo 7</w:t>
      </w:r>
    </w:p>
    <w:p w14:paraId="2A022CEE" w14:textId="24191D45" w:rsidR="00960EDE" w:rsidRPr="006078DF" w:rsidRDefault="00000000">
      <w:pPr>
        <w:pStyle w:val="Heading1"/>
        <w:rPr>
          <w:color w:val="auto"/>
          <w:lang w:val="pt-PT"/>
        </w:rPr>
      </w:pPr>
      <w:r w:rsidRPr="006078DF">
        <w:rPr>
          <w:color w:val="auto"/>
          <w:lang w:val="pt-PT"/>
        </w:rPr>
        <w:t xml:space="preserve"> An</w:t>
      </w:r>
      <w:r w:rsidR="006078DF" w:rsidRPr="006078DF">
        <w:rPr>
          <w:color w:val="auto"/>
          <w:lang w:val="pt-PT"/>
        </w:rPr>
        <w:t>á</w:t>
      </w:r>
      <w:r w:rsidRPr="006078DF">
        <w:rPr>
          <w:color w:val="auto"/>
          <w:lang w:val="pt-PT"/>
        </w:rPr>
        <w:t>lise Inicial e Setup Backend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60EDE" w14:paraId="5CBEA4C1" w14:textId="77777777" w:rsidTr="00607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82633B" w14:textId="77777777" w:rsidR="00960EDE" w:rsidRPr="0066219B" w:rsidRDefault="00000000" w:rsidP="006078DF">
            <w:pPr>
              <w:jc w:val="center"/>
              <w:rPr>
                <w:sz w:val="28"/>
                <w:szCs w:val="28"/>
              </w:rPr>
            </w:pPr>
            <w:r w:rsidRPr="0066219B">
              <w:rPr>
                <w:sz w:val="28"/>
                <w:szCs w:val="28"/>
              </w:rPr>
              <w:t>Data</w:t>
            </w:r>
          </w:p>
        </w:tc>
        <w:tc>
          <w:tcPr>
            <w:tcW w:w="4320" w:type="dxa"/>
          </w:tcPr>
          <w:p w14:paraId="15258DD3" w14:textId="77777777" w:rsidR="00960EDE" w:rsidRPr="0066219B" w:rsidRDefault="00000000" w:rsidP="00607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6219B">
              <w:rPr>
                <w:sz w:val="28"/>
                <w:szCs w:val="28"/>
              </w:rPr>
              <w:t>Tarefa</w:t>
            </w:r>
          </w:p>
        </w:tc>
      </w:tr>
      <w:tr w:rsidR="00960EDE" w:rsidRPr="007A34E1" w14:paraId="22BDE098" w14:textId="77777777" w:rsidTr="0060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8C3566F" w14:textId="77777777" w:rsidR="00960EDE" w:rsidRDefault="00000000" w:rsidP="006078DF">
            <w:pPr>
              <w:jc w:val="center"/>
            </w:pPr>
            <w:r>
              <w:t>2025-05-06</w:t>
            </w:r>
          </w:p>
        </w:tc>
        <w:tc>
          <w:tcPr>
            <w:tcW w:w="4320" w:type="dxa"/>
          </w:tcPr>
          <w:p w14:paraId="18D79D65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Leitura inicial do enunciado e reunião de grupo</w:t>
            </w:r>
          </w:p>
        </w:tc>
      </w:tr>
      <w:tr w:rsidR="00960EDE" w:rsidRPr="007A34E1" w14:paraId="0D57234C" w14:textId="77777777" w:rsidTr="0060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5DE3D5" w14:textId="77777777" w:rsidR="00960EDE" w:rsidRDefault="00000000" w:rsidP="006078DF">
            <w:pPr>
              <w:jc w:val="center"/>
            </w:pPr>
            <w:r>
              <w:t>2025-05-07</w:t>
            </w:r>
          </w:p>
        </w:tc>
        <w:tc>
          <w:tcPr>
            <w:tcW w:w="4320" w:type="dxa"/>
          </w:tcPr>
          <w:p w14:paraId="51FA608F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Definição e envio de dúvidas</w:t>
            </w:r>
          </w:p>
        </w:tc>
      </w:tr>
      <w:tr w:rsidR="00960EDE" w14:paraId="2D920662" w14:textId="77777777" w:rsidTr="0060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F1C9D0" w14:textId="77777777" w:rsidR="00960EDE" w:rsidRDefault="00000000" w:rsidP="006078DF">
            <w:pPr>
              <w:jc w:val="center"/>
            </w:pPr>
            <w:r>
              <w:t>2025-05-08</w:t>
            </w:r>
          </w:p>
        </w:tc>
        <w:tc>
          <w:tcPr>
            <w:tcW w:w="4320" w:type="dxa"/>
          </w:tcPr>
          <w:p w14:paraId="70D81B08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inicial backend e Git</w:t>
            </w:r>
          </w:p>
        </w:tc>
      </w:tr>
      <w:tr w:rsidR="00960EDE" w:rsidRPr="007A34E1" w14:paraId="14BF01B5" w14:textId="77777777" w:rsidTr="0060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60B9679" w14:textId="77777777" w:rsidR="00960EDE" w:rsidRDefault="00000000" w:rsidP="006078DF">
            <w:pPr>
              <w:jc w:val="center"/>
            </w:pPr>
            <w:r>
              <w:t>2025-05-09</w:t>
            </w:r>
          </w:p>
        </w:tc>
        <w:tc>
          <w:tcPr>
            <w:tcW w:w="4320" w:type="dxa"/>
          </w:tcPr>
          <w:p w14:paraId="159874A1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Criação entidades principais (User, Avaliação, Formação)</w:t>
            </w:r>
          </w:p>
        </w:tc>
      </w:tr>
      <w:tr w:rsidR="00960EDE" w:rsidRPr="007A34E1" w14:paraId="10F6C5DD" w14:textId="77777777" w:rsidTr="0060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EB13F96" w14:textId="77777777" w:rsidR="00960EDE" w:rsidRDefault="00000000" w:rsidP="006078DF">
            <w:pPr>
              <w:jc w:val="center"/>
            </w:pPr>
            <w:r>
              <w:t>2025-05-10</w:t>
            </w:r>
          </w:p>
        </w:tc>
        <w:tc>
          <w:tcPr>
            <w:tcW w:w="4320" w:type="dxa"/>
          </w:tcPr>
          <w:p w14:paraId="70E15E97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Configuração base de dados e testes JPA</w:t>
            </w:r>
          </w:p>
        </w:tc>
      </w:tr>
      <w:tr w:rsidR="00960EDE" w14:paraId="75613D89" w14:textId="77777777" w:rsidTr="0060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115E43" w14:textId="77777777" w:rsidR="00960EDE" w:rsidRDefault="00000000" w:rsidP="006078DF">
            <w:pPr>
              <w:jc w:val="center"/>
            </w:pPr>
            <w:r>
              <w:t>2025-05-11</w:t>
            </w:r>
          </w:p>
        </w:tc>
        <w:tc>
          <w:tcPr>
            <w:tcW w:w="4320" w:type="dxa"/>
          </w:tcPr>
          <w:p w14:paraId="435A2C45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Primeiros endpoints REST e teste Postman</w:t>
            </w:r>
          </w:p>
        </w:tc>
      </w:tr>
      <w:tr w:rsidR="00960EDE" w14:paraId="4B8DE925" w14:textId="77777777" w:rsidTr="00607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82B53E" w14:textId="77777777" w:rsidR="00960EDE" w:rsidRDefault="00000000" w:rsidP="006078DF">
            <w:pPr>
              <w:jc w:val="center"/>
            </w:pPr>
            <w:r>
              <w:t>2025-05-12</w:t>
            </w:r>
          </w:p>
        </w:tc>
        <w:tc>
          <w:tcPr>
            <w:tcW w:w="4320" w:type="dxa"/>
          </w:tcPr>
          <w:p w14:paraId="676FEAC1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Revisão e pequenos ajustes</w:t>
            </w:r>
          </w:p>
        </w:tc>
      </w:tr>
    </w:tbl>
    <w:p w14:paraId="1E361406" w14:textId="77777777" w:rsidR="00960EDE" w:rsidRDefault="00960EDE"/>
    <w:p w14:paraId="1BAAED05" w14:textId="77777777" w:rsidR="00960EDE" w:rsidRPr="0066219B" w:rsidRDefault="00000000">
      <w:pPr>
        <w:pStyle w:val="Heading1"/>
        <w:rPr>
          <w:color w:val="auto"/>
          <w:lang w:val="pt-PT"/>
        </w:rPr>
      </w:pPr>
      <w:r w:rsidRPr="0066219B">
        <w:rPr>
          <w:color w:val="auto"/>
          <w:lang w:val="pt-PT"/>
        </w:rPr>
        <w:t xml:space="preserve"> Desenvolvimento Inicial Backend e Setup Frontend</w:t>
      </w: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60EDE" w14:paraId="13430974" w14:textId="77777777" w:rsidTr="00662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538D32" w14:textId="6011A2DD" w:rsidR="00960EDE" w:rsidRPr="0066219B" w:rsidRDefault="007A34E1" w:rsidP="006078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fic</w:t>
            </w:r>
          </w:p>
        </w:tc>
        <w:tc>
          <w:tcPr>
            <w:tcW w:w="4320" w:type="dxa"/>
          </w:tcPr>
          <w:p w14:paraId="2B5C695E" w14:textId="77777777" w:rsidR="00960EDE" w:rsidRPr="0066219B" w:rsidRDefault="00000000" w:rsidP="00607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219B">
              <w:rPr>
                <w:b/>
                <w:bCs/>
                <w:sz w:val="28"/>
                <w:szCs w:val="28"/>
              </w:rPr>
              <w:t>Tarefa</w:t>
            </w:r>
          </w:p>
        </w:tc>
      </w:tr>
      <w:tr w:rsidR="00960EDE" w:rsidRPr="007A34E1" w14:paraId="4B810D51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DCE5380" w14:textId="77777777" w:rsidR="00960EDE" w:rsidRDefault="00000000" w:rsidP="006078DF">
            <w:pPr>
              <w:jc w:val="center"/>
            </w:pPr>
            <w:r>
              <w:t>2025-05-13</w:t>
            </w:r>
          </w:p>
        </w:tc>
        <w:tc>
          <w:tcPr>
            <w:tcW w:w="4320" w:type="dxa"/>
          </w:tcPr>
          <w:p w14:paraId="3F661D5B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CRUD completo Utilizador e Perfil</w:t>
            </w:r>
          </w:p>
        </w:tc>
      </w:tr>
      <w:tr w:rsidR="00960EDE" w:rsidRPr="007A34E1" w14:paraId="07630D2C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E8AD6D" w14:textId="77777777" w:rsidR="00960EDE" w:rsidRDefault="00000000" w:rsidP="006078DF">
            <w:pPr>
              <w:jc w:val="center"/>
            </w:pPr>
            <w:r>
              <w:t>2025-05-14</w:t>
            </w:r>
          </w:p>
        </w:tc>
        <w:tc>
          <w:tcPr>
            <w:tcW w:w="4320" w:type="dxa"/>
          </w:tcPr>
          <w:p w14:paraId="6951EFA2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CRUD completo Avaliação e Formação</w:t>
            </w:r>
          </w:p>
        </w:tc>
      </w:tr>
      <w:tr w:rsidR="00960EDE" w14:paraId="51BBCB12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FCF300" w14:textId="77777777" w:rsidR="00960EDE" w:rsidRDefault="00000000" w:rsidP="006078DF">
            <w:pPr>
              <w:jc w:val="center"/>
            </w:pPr>
            <w:r>
              <w:t>2025-05-15</w:t>
            </w:r>
          </w:p>
        </w:tc>
        <w:tc>
          <w:tcPr>
            <w:tcW w:w="4320" w:type="dxa"/>
          </w:tcPr>
          <w:p w14:paraId="6C0332AB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relações entre entidades</w:t>
            </w:r>
          </w:p>
        </w:tc>
      </w:tr>
      <w:tr w:rsidR="00960EDE" w14:paraId="5A939323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6A629B" w14:textId="77777777" w:rsidR="00960EDE" w:rsidRDefault="00000000" w:rsidP="006078DF">
            <w:pPr>
              <w:jc w:val="center"/>
            </w:pPr>
            <w:r>
              <w:t>2025-05-16</w:t>
            </w:r>
          </w:p>
        </w:tc>
        <w:tc>
          <w:tcPr>
            <w:tcW w:w="4320" w:type="dxa"/>
          </w:tcPr>
          <w:p w14:paraId="0855B1D3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Testes unitários e Postman</w:t>
            </w:r>
          </w:p>
        </w:tc>
      </w:tr>
      <w:tr w:rsidR="00960EDE" w:rsidRPr="007A34E1" w14:paraId="13E1FECE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A809B5A" w14:textId="77777777" w:rsidR="00960EDE" w:rsidRDefault="00000000" w:rsidP="006078DF">
            <w:pPr>
              <w:jc w:val="center"/>
            </w:pPr>
            <w:r>
              <w:t>2025-05-17</w:t>
            </w:r>
          </w:p>
        </w:tc>
        <w:tc>
          <w:tcPr>
            <w:tcW w:w="4320" w:type="dxa"/>
          </w:tcPr>
          <w:p w14:paraId="62D4AC47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Escolha paleta de cores e tecnologias frontend</w:t>
            </w:r>
          </w:p>
        </w:tc>
      </w:tr>
      <w:tr w:rsidR="00960EDE" w:rsidRPr="007A34E1" w14:paraId="00B549C2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F8E499" w14:textId="77777777" w:rsidR="00960EDE" w:rsidRDefault="00000000" w:rsidP="006078DF">
            <w:pPr>
              <w:jc w:val="center"/>
            </w:pPr>
            <w:r>
              <w:t>2025-05-18</w:t>
            </w:r>
          </w:p>
        </w:tc>
        <w:tc>
          <w:tcPr>
            <w:tcW w:w="4320" w:type="dxa"/>
          </w:tcPr>
          <w:p w14:paraId="6A66B186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Setup projeto React e internacionalização</w:t>
            </w:r>
          </w:p>
        </w:tc>
      </w:tr>
      <w:tr w:rsidR="00960EDE" w14:paraId="2D79DF30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DB566B" w14:textId="77777777" w:rsidR="00960EDE" w:rsidRDefault="00000000" w:rsidP="006078DF">
            <w:pPr>
              <w:jc w:val="center"/>
            </w:pPr>
            <w:r>
              <w:t>2025-05-19</w:t>
            </w:r>
          </w:p>
        </w:tc>
        <w:tc>
          <w:tcPr>
            <w:tcW w:w="4320" w:type="dxa"/>
          </w:tcPr>
          <w:p w14:paraId="0A8F1088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Ligação inicial backend-frontend</w:t>
            </w:r>
          </w:p>
        </w:tc>
      </w:tr>
    </w:tbl>
    <w:p w14:paraId="37740D9A" w14:textId="77777777" w:rsidR="00960EDE" w:rsidRDefault="00960EDE"/>
    <w:p w14:paraId="7A3AACA0" w14:textId="35CA3C81" w:rsidR="00960EDE" w:rsidRPr="0066219B" w:rsidRDefault="00000000">
      <w:pPr>
        <w:pStyle w:val="Heading1"/>
        <w:rPr>
          <w:color w:val="auto"/>
          <w:lang w:val="pt-PT"/>
        </w:rPr>
      </w:pPr>
      <w:r w:rsidRPr="0066219B">
        <w:rPr>
          <w:color w:val="auto"/>
          <w:lang w:val="pt-PT"/>
        </w:rPr>
        <w:t xml:space="preserve"> Prototipagem Visual e Liga</w:t>
      </w:r>
      <w:r w:rsidR="0066219B">
        <w:rPr>
          <w:color w:val="auto"/>
          <w:lang w:val="pt-PT"/>
        </w:rPr>
        <w:t>çã</w:t>
      </w:r>
      <w:r w:rsidRPr="0066219B">
        <w:rPr>
          <w:color w:val="auto"/>
          <w:lang w:val="pt-PT"/>
        </w:rPr>
        <w:t>o Inicial Backend-Frontend</w:t>
      </w: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60EDE" w14:paraId="708AF557" w14:textId="77777777" w:rsidTr="00662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FD749B" w14:textId="77777777" w:rsidR="00960EDE" w:rsidRPr="0066219B" w:rsidRDefault="00000000" w:rsidP="006078DF">
            <w:pPr>
              <w:jc w:val="center"/>
              <w:rPr>
                <w:sz w:val="28"/>
                <w:szCs w:val="28"/>
              </w:rPr>
            </w:pPr>
            <w:r w:rsidRPr="0066219B">
              <w:rPr>
                <w:sz w:val="28"/>
                <w:szCs w:val="28"/>
              </w:rPr>
              <w:t>Data</w:t>
            </w:r>
          </w:p>
        </w:tc>
        <w:tc>
          <w:tcPr>
            <w:tcW w:w="4320" w:type="dxa"/>
          </w:tcPr>
          <w:p w14:paraId="116F292A" w14:textId="77777777" w:rsidR="00960EDE" w:rsidRPr="0066219B" w:rsidRDefault="00000000" w:rsidP="00607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219B">
              <w:rPr>
                <w:b/>
                <w:bCs/>
                <w:sz w:val="28"/>
                <w:szCs w:val="28"/>
              </w:rPr>
              <w:t>Tarefa</w:t>
            </w:r>
          </w:p>
        </w:tc>
      </w:tr>
      <w:tr w:rsidR="00960EDE" w14:paraId="15D30DCC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F2F694" w14:textId="77777777" w:rsidR="00960EDE" w:rsidRDefault="00000000" w:rsidP="006078DF">
            <w:pPr>
              <w:jc w:val="center"/>
            </w:pPr>
            <w:r>
              <w:t>2025-05-20</w:t>
            </w:r>
          </w:p>
        </w:tc>
        <w:tc>
          <w:tcPr>
            <w:tcW w:w="4320" w:type="dxa"/>
          </w:tcPr>
          <w:p w14:paraId="0CEA5BDE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Protótipos login/registo/password</w:t>
            </w:r>
          </w:p>
        </w:tc>
      </w:tr>
      <w:tr w:rsidR="00960EDE" w14:paraId="25C54146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C4FCC9" w14:textId="77777777" w:rsidR="00960EDE" w:rsidRDefault="00000000" w:rsidP="006078DF">
            <w:pPr>
              <w:jc w:val="center"/>
            </w:pPr>
            <w:r>
              <w:t>2025-05-21</w:t>
            </w:r>
          </w:p>
        </w:tc>
        <w:tc>
          <w:tcPr>
            <w:tcW w:w="4320" w:type="dxa"/>
          </w:tcPr>
          <w:p w14:paraId="0C229545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Protótipo página utilizador</w:t>
            </w:r>
          </w:p>
        </w:tc>
      </w:tr>
      <w:tr w:rsidR="00960EDE" w14:paraId="410F881E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65DFAA" w14:textId="77777777" w:rsidR="00960EDE" w:rsidRDefault="00000000" w:rsidP="006078DF">
            <w:pPr>
              <w:jc w:val="center"/>
            </w:pPr>
            <w:r>
              <w:t>2025-05-22</w:t>
            </w:r>
          </w:p>
        </w:tc>
        <w:tc>
          <w:tcPr>
            <w:tcW w:w="4320" w:type="dxa"/>
          </w:tcPr>
          <w:p w14:paraId="2E42504E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Protótipos avaliações e formações</w:t>
            </w:r>
          </w:p>
        </w:tc>
      </w:tr>
      <w:tr w:rsidR="00960EDE" w14:paraId="602DE59C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E5C131" w14:textId="77777777" w:rsidR="00960EDE" w:rsidRDefault="00000000" w:rsidP="006078DF">
            <w:pPr>
              <w:jc w:val="center"/>
            </w:pPr>
            <w:r>
              <w:t>2025-05-23</w:t>
            </w:r>
          </w:p>
        </w:tc>
        <w:tc>
          <w:tcPr>
            <w:tcW w:w="4320" w:type="dxa"/>
          </w:tcPr>
          <w:p w14:paraId="0831238F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Protótipo mensagens e notificações</w:t>
            </w:r>
          </w:p>
        </w:tc>
      </w:tr>
      <w:tr w:rsidR="00960EDE" w14:paraId="4A75C16A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CE8882" w14:textId="77777777" w:rsidR="00960EDE" w:rsidRDefault="00000000" w:rsidP="006078DF">
            <w:pPr>
              <w:jc w:val="center"/>
            </w:pPr>
            <w:r>
              <w:t>2025-05-24</w:t>
            </w:r>
          </w:p>
        </w:tc>
        <w:tc>
          <w:tcPr>
            <w:tcW w:w="4320" w:type="dxa"/>
          </w:tcPr>
          <w:p w14:paraId="1D57C037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Implementação frontend login/registo</w:t>
            </w:r>
          </w:p>
        </w:tc>
      </w:tr>
      <w:tr w:rsidR="00960EDE" w:rsidRPr="007A34E1" w14:paraId="3B0AD613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89EBA2" w14:textId="77777777" w:rsidR="00960EDE" w:rsidRDefault="00000000" w:rsidP="006078DF">
            <w:pPr>
              <w:jc w:val="center"/>
            </w:pPr>
            <w:r>
              <w:t>2025-05-25</w:t>
            </w:r>
          </w:p>
        </w:tc>
        <w:tc>
          <w:tcPr>
            <w:tcW w:w="4320" w:type="dxa"/>
          </w:tcPr>
          <w:p w14:paraId="20215D73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Validação com Postman e integração inicial</w:t>
            </w:r>
          </w:p>
        </w:tc>
      </w:tr>
      <w:tr w:rsidR="00960EDE" w:rsidRPr="007A34E1" w14:paraId="678D4D92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9C373D1" w14:textId="77777777" w:rsidR="00960EDE" w:rsidRDefault="00000000" w:rsidP="006078DF">
            <w:pPr>
              <w:jc w:val="center"/>
            </w:pPr>
            <w:r>
              <w:t>2025-05-26</w:t>
            </w:r>
          </w:p>
        </w:tc>
        <w:tc>
          <w:tcPr>
            <w:tcW w:w="4320" w:type="dxa"/>
          </w:tcPr>
          <w:p w14:paraId="4A3ED565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Ajustes e preparação apresentação cliente</w:t>
            </w:r>
          </w:p>
        </w:tc>
      </w:tr>
      <w:tr w:rsidR="00960EDE" w:rsidRPr="007A34E1" w14:paraId="059B9412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2E5B7A0" w14:textId="77777777" w:rsidR="00960EDE" w:rsidRDefault="00000000" w:rsidP="006078DF">
            <w:pPr>
              <w:jc w:val="center"/>
            </w:pPr>
            <w:r>
              <w:t>2025-05-27</w:t>
            </w:r>
          </w:p>
        </w:tc>
        <w:tc>
          <w:tcPr>
            <w:tcW w:w="4320" w:type="dxa"/>
          </w:tcPr>
          <w:p w14:paraId="31C249F2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Reserva para alterações de última hora</w:t>
            </w:r>
          </w:p>
        </w:tc>
      </w:tr>
      <w:tr w:rsidR="00960EDE" w14:paraId="3403C9A1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8C3122" w14:textId="77777777" w:rsidR="00960EDE" w:rsidRDefault="00000000" w:rsidP="006078DF">
            <w:pPr>
              <w:jc w:val="center"/>
            </w:pPr>
            <w:r>
              <w:t>2025-05-28</w:t>
            </w:r>
          </w:p>
        </w:tc>
        <w:tc>
          <w:tcPr>
            <w:tcW w:w="4320" w:type="dxa"/>
          </w:tcPr>
          <w:p w14:paraId="6945C0D6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Documentar endpoints no Postman</w:t>
            </w:r>
          </w:p>
        </w:tc>
      </w:tr>
    </w:tbl>
    <w:p w14:paraId="105AF0F2" w14:textId="77777777" w:rsidR="00960EDE" w:rsidRDefault="00960EDE"/>
    <w:p w14:paraId="0BDA2406" w14:textId="0882B6EE" w:rsidR="00960EDE" w:rsidRDefault="00000000">
      <w:pPr>
        <w:pStyle w:val="Heading1"/>
      </w:pPr>
      <w:r>
        <w:lastRenderedPageBreak/>
        <w:t xml:space="preserve"> </w:t>
      </w:r>
      <w:proofErr w:type="spellStart"/>
      <w:r w:rsidRPr="0066219B">
        <w:rPr>
          <w:color w:val="auto"/>
        </w:rPr>
        <w:t>Apresenta</w:t>
      </w:r>
      <w:r w:rsidR="0066219B" w:rsidRPr="0066219B">
        <w:rPr>
          <w:color w:val="auto"/>
        </w:rPr>
        <w:t>çã</w:t>
      </w:r>
      <w:r w:rsidRPr="0066219B">
        <w:rPr>
          <w:color w:val="auto"/>
        </w:rPr>
        <w:t>o</w:t>
      </w:r>
      <w:proofErr w:type="spellEnd"/>
      <w:r w:rsidRPr="0066219B">
        <w:rPr>
          <w:color w:val="auto"/>
        </w:rPr>
        <w:t xml:space="preserve"> </w:t>
      </w:r>
      <w:proofErr w:type="spellStart"/>
      <w:r w:rsidRPr="0066219B">
        <w:rPr>
          <w:color w:val="auto"/>
        </w:rPr>
        <w:t>ao</w:t>
      </w:r>
      <w:proofErr w:type="spellEnd"/>
      <w:r w:rsidRPr="0066219B">
        <w:rPr>
          <w:color w:val="auto"/>
        </w:rPr>
        <w:t xml:space="preserve"> </w:t>
      </w:r>
      <w:proofErr w:type="spellStart"/>
      <w:r w:rsidRPr="0066219B">
        <w:rPr>
          <w:color w:val="auto"/>
        </w:rPr>
        <w:t>Cliente</w:t>
      </w:r>
      <w:proofErr w:type="spellEnd"/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60EDE" w14:paraId="1338076F" w14:textId="77777777" w:rsidTr="00662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A49ED2" w14:textId="77777777" w:rsidR="00960EDE" w:rsidRPr="0066219B" w:rsidRDefault="00000000" w:rsidP="006078DF">
            <w:pPr>
              <w:jc w:val="center"/>
              <w:rPr>
                <w:sz w:val="28"/>
                <w:szCs w:val="28"/>
              </w:rPr>
            </w:pPr>
            <w:r w:rsidRPr="0066219B">
              <w:rPr>
                <w:sz w:val="28"/>
                <w:szCs w:val="28"/>
              </w:rPr>
              <w:t>Data</w:t>
            </w:r>
          </w:p>
        </w:tc>
        <w:tc>
          <w:tcPr>
            <w:tcW w:w="4320" w:type="dxa"/>
          </w:tcPr>
          <w:p w14:paraId="286DB150" w14:textId="77777777" w:rsidR="00960EDE" w:rsidRPr="0066219B" w:rsidRDefault="00000000" w:rsidP="00607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219B">
              <w:rPr>
                <w:b/>
                <w:bCs/>
                <w:sz w:val="28"/>
                <w:szCs w:val="28"/>
              </w:rPr>
              <w:t>Tarefa</w:t>
            </w:r>
          </w:p>
        </w:tc>
      </w:tr>
      <w:tr w:rsidR="00960EDE" w:rsidRPr="007A34E1" w14:paraId="18705A10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81D7BB" w14:textId="77777777" w:rsidR="00960EDE" w:rsidRDefault="00000000" w:rsidP="006078DF">
            <w:pPr>
              <w:jc w:val="center"/>
            </w:pPr>
            <w:r>
              <w:t>2025-05-29</w:t>
            </w:r>
          </w:p>
        </w:tc>
        <w:tc>
          <w:tcPr>
            <w:tcW w:w="4320" w:type="dxa"/>
          </w:tcPr>
          <w:p w14:paraId="7B3E19CA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Apresentação dos protótipos ao cliente</w:t>
            </w:r>
          </w:p>
        </w:tc>
      </w:tr>
    </w:tbl>
    <w:p w14:paraId="293BDF12" w14:textId="77777777" w:rsidR="00960EDE" w:rsidRPr="006078DF" w:rsidRDefault="00960EDE">
      <w:pPr>
        <w:rPr>
          <w:lang w:val="pt-PT"/>
        </w:rPr>
      </w:pPr>
    </w:p>
    <w:p w14:paraId="78E98569" w14:textId="72849351" w:rsidR="00960EDE" w:rsidRPr="006078DF" w:rsidRDefault="00000000">
      <w:pPr>
        <w:pStyle w:val="Heading1"/>
        <w:rPr>
          <w:lang w:val="pt-PT"/>
        </w:rPr>
      </w:pPr>
      <w:r w:rsidRPr="006078DF">
        <w:rPr>
          <w:lang w:val="pt-PT"/>
        </w:rPr>
        <w:t xml:space="preserve"> </w:t>
      </w:r>
      <w:r w:rsidRPr="0066219B">
        <w:rPr>
          <w:color w:val="auto"/>
          <w:lang w:val="pt-PT"/>
        </w:rPr>
        <w:t>Gest</w:t>
      </w:r>
      <w:r w:rsidR="006078DF" w:rsidRPr="0066219B">
        <w:rPr>
          <w:color w:val="auto"/>
          <w:lang w:val="pt-PT"/>
        </w:rPr>
        <w:t>ã</w:t>
      </w:r>
      <w:r w:rsidRPr="0066219B">
        <w:rPr>
          <w:color w:val="auto"/>
          <w:lang w:val="pt-PT"/>
        </w:rPr>
        <w:t>o de Utilizadores e Perfis</w:t>
      </w: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60EDE" w14:paraId="2D110566" w14:textId="77777777" w:rsidTr="00662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AFFF1D" w14:textId="77777777" w:rsidR="00960EDE" w:rsidRPr="0066219B" w:rsidRDefault="00000000" w:rsidP="006078DF">
            <w:pPr>
              <w:jc w:val="center"/>
              <w:rPr>
                <w:sz w:val="28"/>
                <w:szCs w:val="28"/>
              </w:rPr>
            </w:pPr>
            <w:r w:rsidRPr="0066219B">
              <w:rPr>
                <w:sz w:val="28"/>
                <w:szCs w:val="28"/>
              </w:rPr>
              <w:t>Data</w:t>
            </w:r>
          </w:p>
        </w:tc>
        <w:tc>
          <w:tcPr>
            <w:tcW w:w="4320" w:type="dxa"/>
          </w:tcPr>
          <w:p w14:paraId="47DAB9A7" w14:textId="77777777" w:rsidR="00960EDE" w:rsidRPr="0066219B" w:rsidRDefault="00000000" w:rsidP="00607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219B">
              <w:rPr>
                <w:b/>
                <w:bCs/>
                <w:sz w:val="28"/>
                <w:szCs w:val="28"/>
              </w:rPr>
              <w:t>Tarefa</w:t>
            </w:r>
          </w:p>
        </w:tc>
      </w:tr>
      <w:tr w:rsidR="00960EDE" w:rsidRPr="007A34E1" w14:paraId="1D5EDB8C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08E9B5" w14:textId="77777777" w:rsidR="00960EDE" w:rsidRDefault="00000000" w:rsidP="006078DF">
            <w:pPr>
              <w:jc w:val="center"/>
            </w:pPr>
            <w:r>
              <w:t>2025-05-30</w:t>
            </w:r>
          </w:p>
        </w:tc>
        <w:tc>
          <w:tcPr>
            <w:tcW w:w="4320" w:type="dxa"/>
          </w:tcPr>
          <w:p w14:paraId="4DFA7B73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Finalizar autenticação e recuperação de password</w:t>
            </w:r>
          </w:p>
        </w:tc>
      </w:tr>
      <w:tr w:rsidR="00960EDE" w14:paraId="4229AA01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1956F6" w14:textId="77777777" w:rsidR="00960EDE" w:rsidRDefault="00000000" w:rsidP="006078DF">
            <w:pPr>
              <w:jc w:val="center"/>
            </w:pPr>
            <w:r>
              <w:t>2025-05-31</w:t>
            </w:r>
          </w:p>
        </w:tc>
        <w:tc>
          <w:tcPr>
            <w:tcW w:w="4320" w:type="dxa"/>
          </w:tcPr>
          <w:p w14:paraId="7629F1AE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Listagem e filtros utilizadores</w:t>
            </w:r>
          </w:p>
        </w:tc>
      </w:tr>
      <w:tr w:rsidR="00960EDE" w14:paraId="6A1CB183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36BC3B3" w14:textId="77777777" w:rsidR="00960EDE" w:rsidRDefault="00000000" w:rsidP="006078DF">
            <w:pPr>
              <w:jc w:val="center"/>
            </w:pPr>
            <w:r>
              <w:t>2025-06-01</w:t>
            </w:r>
          </w:p>
        </w:tc>
        <w:tc>
          <w:tcPr>
            <w:tcW w:w="4320" w:type="dxa"/>
          </w:tcPr>
          <w:p w14:paraId="683F93F9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Exportação CSV/XLSX utilizadores</w:t>
            </w:r>
          </w:p>
        </w:tc>
      </w:tr>
      <w:tr w:rsidR="00960EDE" w:rsidRPr="007A34E1" w14:paraId="16122947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D2EAAB" w14:textId="77777777" w:rsidR="00960EDE" w:rsidRDefault="00000000" w:rsidP="006078DF">
            <w:pPr>
              <w:jc w:val="center"/>
            </w:pPr>
            <w:r>
              <w:t>2025-06-02</w:t>
            </w:r>
          </w:p>
        </w:tc>
        <w:tc>
          <w:tcPr>
            <w:tcW w:w="4320" w:type="dxa"/>
          </w:tcPr>
          <w:p w14:paraId="5B819A88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Perfil utilizador (dados e edição)</w:t>
            </w:r>
          </w:p>
        </w:tc>
      </w:tr>
      <w:tr w:rsidR="00960EDE" w14:paraId="0801BB16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C64269" w14:textId="77777777" w:rsidR="00960EDE" w:rsidRDefault="00000000" w:rsidP="006078DF">
            <w:pPr>
              <w:jc w:val="center"/>
            </w:pPr>
            <w:r>
              <w:t>2025-06-03</w:t>
            </w:r>
          </w:p>
        </w:tc>
        <w:tc>
          <w:tcPr>
            <w:tcW w:w="4320" w:type="dxa"/>
          </w:tcPr>
          <w:p w14:paraId="3DEEAA22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fotografia e biografia</w:t>
            </w:r>
          </w:p>
        </w:tc>
      </w:tr>
      <w:tr w:rsidR="00960EDE" w:rsidRPr="007A34E1" w14:paraId="52CBDB36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730193" w14:textId="77777777" w:rsidR="00960EDE" w:rsidRDefault="00000000" w:rsidP="006078DF">
            <w:pPr>
              <w:jc w:val="center"/>
            </w:pPr>
            <w:r>
              <w:t>2025-06-04</w:t>
            </w:r>
          </w:p>
        </w:tc>
        <w:tc>
          <w:tcPr>
            <w:tcW w:w="4320" w:type="dxa"/>
          </w:tcPr>
          <w:p w14:paraId="68104249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Histórico avaliações/formações no perfil</w:t>
            </w:r>
          </w:p>
        </w:tc>
      </w:tr>
      <w:tr w:rsidR="00960EDE" w14:paraId="3B4F7F64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A587A6" w14:textId="77777777" w:rsidR="00960EDE" w:rsidRDefault="00000000" w:rsidP="006078DF">
            <w:pPr>
              <w:jc w:val="center"/>
            </w:pPr>
            <w:r>
              <w:t>2025-06-05</w:t>
            </w:r>
          </w:p>
        </w:tc>
        <w:tc>
          <w:tcPr>
            <w:tcW w:w="4320" w:type="dxa"/>
          </w:tcPr>
          <w:p w14:paraId="7651CDC2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Validação e testes Postman</w:t>
            </w:r>
          </w:p>
        </w:tc>
      </w:tr>
      <w:tr w:rsidR="00960EDE" w14:paraId="3DA7EEC9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3D6F92A" w14:textId="77777777" w:rsidR="00960EDE" w:rsidRDefault="00000000" w:rsidP="006078DF">
            <w:pPr>
              <w:jc w:val="center"/>
            </w:pPr>
            <w:r>
              <w:t>2025-06-06</w:t>
            </w:r>
          </w:p>
        </w:tc>
        <w:tc>
          <w:tcPr>
            <w:tcW w:w="4320" w:type="dxa"/>
          </w:tcPr>
          <w:p w14:paraId="1921B84C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Notificações alterações perfil</w:t>
            </w:r>
          </w:p>
        </w:tc>
      </w:tr>
      <w:tr w:rsidR="00960EDE" w14:paraId="472ED64B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80712E" w14:textId="77777777" w:rsidR="00960EDE" w:rsidRDefault="00000000" w:rsidP="006078DF">
            <w:pPr>
              <w:jc w:val="center"/>
            </w:pPr>
            <w:r>
              <w:t>2025-06-07</w:t>
            </w:r>
          </w:p>
        </w:tc>
        <w:tc>
          <w:tcPr>
            <w:tcW w:w="4320" w:type="dxa"/>
          </w:tcPr>
          <w:p w14:paraId="5082DB95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Ajustes gerais utilizadores</w:t>
            </w:r>
          </w:p>
        </w:tc>
      </w:tr>
      <w:tr w:rsidR="00960EDE" w14:paraId="78E2910D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ADFDC0D" w14:textId="77777777" w:rsidR="00960EDE" w:rsidRDefault="00000000" w:rsidP="006078DF">
            <w:pPr>
              <w:jc w:val="center"/>
            </w:pPr>
            <w:r>
              <w:t>2025-06-08</w:t>
            </w:r>
          </w:p>
        </w:tc>
        <w:tc>
          <w:tcPr>
            <w:tcW w:w="4320" w:type="dxa"/>
          </w:tcPr>
          <w:p w14:paraId="2909D2A3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endpoints</w:t>
            </w:r>
          </w:p>
        </w:tc>
      </w:tr>
    </w:tbl>
    <w:p w14:paraId="26E397C2" w14:textId="77777777" w:rsidR="00960EDE" w:rsidRDefault="00960EDE"/>
    <w:p w14:paraId="0441C705" w14:textId="0F3193F7" w:rsidR="00960EDE" w:rsidRPr="0066219B" w:rsidRDefault="00000000">
      <w:pPr>
        <w:pStyle w:val="Heading1"/>
        <w:rPr>
          <w:color w:val="auto"/>
          <w:lang w:val="pt-PT"/>
        </w:rPr>
      </w:pPr>
      <w:r w:rsidRPr="0066219B">
        <w:rPr>
          <w:color w:val="auto"/>
          <w:lang w:val="pt-PT"/>
        </w:rPr>
        <w:t xml:space="preserve"> Integra</w:t>
      </w:r>
      <w:r w:rsidR="006078DF" w:rsidRPr="0066219B">
        <w:rPr>
          <w:color w:val="auto"/>
          <w:lang w:val="pt-PT"/>
        </w:rPr>
        <w:t>çã</w:t>
      </w:r>
      <w:r w:rsidRPr="0066219B">
        <w:rPr>
          <w:color w:val="auto"/>
          <w:lang w:val="pt-PT"/>
        </w:rPr>
        <w:t>o de Mensagens Pessoais e Notifica</w:t>
      </w:r>
      <w:r w:rsidR="006078DF" w:rsidRPr="0066219B">
        <w:rPr>
          <w:color w:val="auto"/>
          <w:lang w:val="pt-PT"/>
        </w:rPr>
        <w:t>çõ</w:t>
      </w:r>
      <w:r w:rsidRPr="0066219B">
        <w:rPr>
          <w:color w:val="auto"/>
          <w:lang w:val="pt-PT"/>
        </w:rPr>
        <w:t>es</w:t>
      </w: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60EDE" w14:paraId="55BF275F" w14:textId="77777777" w:rsidTr="00662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A7CC09D" w14:textId="77777777" w:rsidR="00960EDE" w:rsidRPr="0066219B" w:rsidRDefault="00000000" w:rsidP="006078DF">
            <w:pPr>
              <w:jc w:val="center"/>
              <w:rPr>
                <w:sz w:val="28"/>
                <w:szCs w:val="28"/>
              </w:rPr>
            </w:pPr>
            <w:r w:rsidRPr="0066219B">
              <w:rPr>
                <w:sz w:val="28"/>
                <w:szCs w:val="28"/>
              </w:rPr>
              <w:t>Data</w:t>
            </w:r>
          </w:p>
        </w:tc>
        <w:tc>
          <w:tcPr>
            <w:tcW w:w="4320" w:type="dxa"/>
          </w:tcPr>
          <w:p w14:paraId="4EF630E9" w14:textId="77777777" w:rsidR="00960EDE" w:rsidRPr="0066219B" w:rsidRDefault="00000000" w:rsidP="00607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219B">
              <w:rPr>
                <w:b/>
                <w:bCs/>
                <w:sz w:val="28"/>
                <w:szCs w:val="28"/>
              </w:rPr>
              <w:t>Tarefa</w:t>
            </w:r>
          </w:p>
        </w:tc>
      </w:tr>
      <w:tr w:rsidR="00960EDE" w:rsidRPr="007A34E1" w14:paraId="34F34E8A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156415A" w14:textId="77777777" w:rsidR="00960EDE" w:rsidRDefault="00000000" w:rsidP="006078DF">
            <w:pPr>
              <w:jc w:val="center"/>
            </w:pPr>
            <w:r>
              <w:t>2025-06-10</w:t>
            </w:r>
          </w:p>
        </w:tc>
        <w:tc>
          <w:tcPr>
            <w:tcW w:w="4320" w:type="dxa"/>
          </w:tcPr>
          <w:p w14:paraId="0515EB5F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Entidades e endpoints para mensagens pessoais</w:t>
            </w:r>
          </w:p>
        </w:tc>
      </w:tr>
      <w:tr w:rsidR="00960EDE" w14:paraId="57608D66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518D25B" w14:textId="77777777" w:rsidR="00960EDE" w:rsidRDefault="00000000" w:rsidP="006078DF">
            <w:pPr>
              <w:jc w:val="center"/>
            </w:pPr>
            <w:r>
              <w:t>2025-06-11</w:t>
            </w:r>
          </w:p>
        </w:tc>
        <w:tc>
          <w:tcPr>
            <w:tcW w:w="4320" w:type="dxa"/>
          </w:tcPr>
          <w:p w14:paraId="544ADF2C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frontend mensagens pessoais</w:t>
            </w:r>
          </w:p>
        </w:tc>
      </w:tr>
      <w:tr w:rsidR="00960EDE" w:rsidRPr="007A34E1" w14:paraId="4E041E3A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1D69E8" w14:textId="77777777" w:rsidR="00960EDE" w:rsidRDefault="00000000" w:rsidP="006078DF">
            <w:pPr>
              <w:jc w:val="center"/>
            </w:pPr>
            <w:r>
              <w:t>2025-06-12</w:t>
            </w:r>
          </w:p>
        </w:tc>
        <w:tc>
          <w:tcPr>
            <w:tcW w:w="4320" w:type="dxa"/>
          </w:tcPr>
          <w:p w14:paraId="3974B9AE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Pesquisa e agrupamento de mensagens</w:t>
            </w:r>
          </w:p>
        </w:tc>
      </w:tr>
      <w:tr w:rsidR="00960EDE" w14:paraId="1B5F1384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0884FE" w14:textId="77777777" w:rsidR="00960EDE" w:rsidRDefault="00000000" w:rsidP="006078DF">
            <w:pPr>
              <w:jc w:val="center"/>
            </w:pPr>
            <w:r>
              <w:t>2025-06-13</w:t>
            </w:r>
          </w:p>
        </w:tc>
        <w:tc>
          <w:tcPr>
            <w:tcW w:w="4320" w:type="dxa"/>
          </w:tcPr>
          <w:p w14:paraId="54E2C9A8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Testes envio/receção mensagens</w:t>
            </w:r>
          </w:p>
        </w:tc>
      </w:tr>
      <w:tr w:rsidR="00960EDE" w:rsidRPr="007A34E1" w14:paraId="2D83A3A4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97C6E7E" w14:textId="77777777" w:rsidR="00960EDE" w:rsidRDefault="00000000" w:rsidP="006078DF">
            <w:pPr>
              <w:jc w:val="center"/>
            </w:pPr>
            <w:r>
              <w:t>2025-06-14</w:t>
            </w:r>
          </w:p>
        </w:tc>
        <w:tc>
          <w:tcPr>
            <w:tcW w:w="4320" w:type="dxa"/>
          </w:tcPr>
          <w:p w14:paraId="25A7B2D0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Backend notificações básicas (opcional: WebSocket)</w:t>
            </w:r>
          </w:p>
        </w:tc>
      </w:tr>
      <w:tr w:rsidR="00960EDE" w14:paraId="7ADFF0C6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E298865" w14:textId="77777777" w:rsidR="00960EDE" w:rsidRDefault="00000000" w:rsidP="006078DF">
            <w:pPr>
              <w:jc w:val="center"/>
            </w:pPr>
            <w:r>
              <w:t>2025-06-15</w:t>
            </w:r>
          </w:p>
        </w:tc>
        <w:tc>
          <w:tcPr>
            <w:tcW w:w="4320" w:type="dxa"/>
          </w:tcPr>
          <w:p w14:paraId="0A625EEA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Frontend notificações e histórico</w:t>
            </w:r>
          </w:p>
        </w:tc>
      </w:tr>
      <w:tr w:rsidR="00960EDE" w14:paraId="5501C0DF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24DDDA" w14:textId="77777777" w:rsidR="00960EDE" w:rsidRDefault="00000000" w:rsidP="006078DF">
            <w:pPr>
              <w:jc w:val="center"/>
            </w:pPr>
            <w:r>
              <w:t>2025-06-16</w:t>
            </w:r>
          </w:p>
        </w:tc>
        <w:tc>
          <w:tcPr>
            <w:tcW w:w="4320" w:type="dxa"/>
          </w:tcPr>
          <w:p w14:paraId="2D5FF333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Marcações como lidas</w:t>
            </w:r>
          </w:p>
        </w:tc>
      </w:tr>
      <w:tr w:rsidR="00960EDE" w14:paraId="2FFEBA45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510095" w14:textId="77777777" w:rsidR="00960EDE" w:rsidRDefault="00000000" w:rsidP="006078DF">
            <w:pPr>
              <w:jc w:val="center"/>
            </w:pPr>
            <w:r>
              <w:t>2025-06-17</w:t>
            </w:r>
          </w:p>
        </w:tc>
        <w:tc>
          <w:tcPr>
            <w:tcW w:w="4320" w:type="dxa"/>
          </w:tcPr>
          <w:p w14:paraId="2190183E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Integração com email</w:t>
            </w:r>
          </w:p>
        </w:tc>
      </w:tr>
      <w:tr w:rsidR="00960EDE" w:rsidRPr="007A34E1" w14:paraId="0254A529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3CC84D" w14:textId="77777777" w:rsidR="00960EDE" w:rsidRDefault="00000000" w:rsidP="006078DF">
            <w:pPr>
              <w:jc w:val="center"/>
            </w:pPr>
            <w:r>
              <w:t>2025-06-18</w:t>
            </w:r>
          </w:p>
        </w:tc>
        <w:tc>
          <w:tcPr>
            <w:tcW w:w="4320" w:type="dxa"/>
          </w:tcPr>
          <w:p w14:paraId="68DD06A4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Testes gerais e ajustes finais mensagens/notificações</w:t>
            </w:r>
          </w:p>
        </w:tc>
      </w:tr>
      <w:tr w:rsidR="00960EDE" w14:paraId="4531AE0B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450D8BC" w14:textId="77777777" w:rsidR="00960EDE" w:rsidRDefault="00000000" w:rsidP="006078DF">
            <w:pPr>
              <w:jc w:val="center"/>
            </w:pPr>
            <w:r>
              <w:t>2025-06-19</w:t>
            </w:r>
          </w:p>
        </w:tc>
        <w:tc>
          <w:tcPr>
            <w:tcW w:w="4320" w:type="dxa"/>
          </w:tcPr>
          <w:p w14:paraId="2C9758AD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Validação integração</w:t>
            </w:r>
          </w:p>
        </w:tc>
      </w:tr>
    </w:tbl>
    <w:p w14:paraId="1DEEB859" w14:textId="77777777" w:rsidR="00960EDE" w:rsidRDefault="00960EDE"/>
    <w:p w14:paraId="0A86AE98" w14:textId="77777777" w:rsidR="006078DF" w:rsidRDefault="006078DF"/>
    <w:p w14:paraId="428329FF" w14:textId="77777777" w:rsidR="006078DF" w:rsidRDefault="006078DF"/>
    <w:p w14:paraId="785E02B4" w14:textId="77777777" w:rsidR="006078DF" w:rsidRDefault="006078DF"/>
    <w:p w14:paraId="6A22F01E" w14:textId="7C06282B" w:rsidR="00960EDE" w:rsidRPr="006078DF" w:rsidRDefault="00000000">
      <w:pPr>
        <w:pStyle w:val="Heading1"/>
        <w:rPr>
          <w:lang w:val="pt-PT"/>
        </w:rPr>
      </w:pPr>
      <w:r w:rsidRPr="006078DF">
        <w:rPr>
          <w:lang w:val="pt-PT"/>
        </w:rPr>
        <w:lastRenderedPageBreak/>
        <w:t xml:space="preserve"> </w:t>
      </w:r>
      <w:r w:rsidRPr="0066219B">
        <w:rPr>
          <w:color w:val="auto"/>
          <w:lang w:val="pt-PT"/>
        </w:rPr>
        <w:t>Gest</w:t>
      </w:r>
      <w:r w:rsidR="006078DF" w:rsidRPr="0066219B">
        <w:rPr>
          <w:color w:val="auto"/>
          <w:lang w:val="pt-PT"/>
        </w:rPr>
        <w:t>ã</w:t>
      </w:r>
      <w:r w:rsidRPr="0066219B">
        <w:rPr>
          <w:color w:val="auto"/>
          <w:lang w:val="pt-PT"/>
        </w:rPr>
        <w:t>o de Avalia</w:t>
      </w:r>
      <w:r w:rsidR="006078DF" w:rsidRPr="0066219B">
        <w:rPr>
          <w:color w:val="auto"/>
          <w:lang w:val="pt-PT"/>
        </w:rPr>
        <w:t>çõ</w:t>
      </w:r>
      <w:r w:rsidRPr="0066219B">
        <w:rPr>
          <w:color w:val="auto"/>
          <w:lang w:val="pt-PT"/>
        </w:rPr>
        <w:t>es e Ciclos</w:t>
      </w: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60EDE" w14:paraId="70D2335E" w14:textId="77777777" w:rsidTr="00662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629B2B" w14:textId="77777777" w:rsidR="00960EDE" w:rsidRPr="0066219B" w:rsidRDefault="00000000" w:rsidP="006078DF">
            <w:pPr>
              <w:jc w:val="center"/>
              <w:rPr>
                <w:sz w:val="28"/>
                <w:szCs w:val="28"/>
              </w:rPr>
            </w:pPr>
            <w:r w:rsidRPr="0066219B">
              <w:rPr>
                <w:sz w:val="28"/>
                <w:szCs w:val="28"/>
              </w:rPr>
              <w:t>Data</w:t>
            </w:r>
          </w:p>
        </w:tc>
        <w:tc>
          <w:tcPr>
            <w:tcW w:w="4320" w:type="dxa"/>
          </w:tcPr>
          <w:p w14:paraId="36E7AC85" w14:textId="77777777" w:rsidR="00960EDE" w:rsidRPr="0066219B" w:rsidRDefault="00000000" w:rsidP="00607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219B">
              <w:rPr>
                <w:b/>
                <w:bCs/>
                <w:sz w:val="28"/>
                <w:szCs w:val="28"/>
              </w:rPr>
              <w:t>Tarefa</w:t>
            </w:r>
          </w:p>
        </w:tc>
      </w:tr>
      <w:tr w:rsidR="00960EDE" w:rsidRPr="007A34E1" w14:paraId="79BF62B3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09A12C" w14:textId="77777777" w:rsidR="00960EDE" w:rsidRDefault="00000000" w:rsidP="006078DF">
            <w:pPr>
              <w:jc w:val="center"/>
            </w:pPr>
            <w:r>
              <w:t>2025-06-24</w:t>
            </w:r>
          </w:p>
        </w:tc>
        <w:tc>
          <w:tcPr>
            <w:tcW w:w="4320" w:type="dxa"/>
          </w:tcPr>
          <w:p w14:paraId="4B78F0EC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Abertura de ciclos de avaliação (backend)</w:t>
            </w:r>
          </w:p>
        </w:tc>
      </w:tr>
      <w:tr w:rsidR="00960EDE" w:rsidRPr="007A34E1" w14:paraId="2BA09C2A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3A6C7B" w14:textId="77777777" w:rsidR="00960EDE" w:rsidRDefault="00000000" w:rsidP="006078DF">
            <w:pPr>
              <w:jc w:val="center"/>
            </w:pPr>
            <w:r>
              <w:t>2025-06-25</w:t>
            </w:r>
          </w:p>
        </w:tc>
        <w:tc>
          <w:tcPr>
            <w:tcW w:w="4320" w:type="dxa"/>
          </w:tcPr>
          <w:p w14:paraId="62608379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Frontend abertura e gestão de ciclos</w:t>
            </w:r>
          </w:p>
        </w:tc>
      </w:tr>
      <w:tr w:rsidR="00960EDE" w14:paraId="4D66A2EE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93BD9D" w14:textId="77777777" w:rsidR="00960EDE" w:rsidRDefault="00000000" w:rsidP="006078DF">
            <w:pPr>
              <w:jc w:val="center"/>
            </w:pPr>
            <w:r>
              <w:t>2025-06-26</w:t>
            </w:r>
          </w:p>
        </w:tc>
        <w:tc>
          <w:tcPr>
            <w:tcW w:w="4320" w:type="dxa"/>
          </w:tcPr>
          <w:p w14:paraId="7DDE1F60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Preenchimento de avaliações (gestor)</w:t>
            </w:r>
          </w:p>
        </w:tc>
      </w:tr>
      <w:tr w:rsidR="00960EDE" w:rsidRPr="007A34E1" w14:paraId="412B5B5E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5856471" w14:textId="77777777" w:rsidR="00960EDE" w:rsidRDefault="00000000" w:rsidP="006078DF">
            <w:pPr>
              <w:jc w:val="center"/>
            </w:pPr>
            <w:r>
              <w:t>2025-06-27</w:t>
            </w:r>
          </w:p>
        </w:tc>
        <w:tc>
          <w:tcPr>
            <w:tcW w:w="4320" w:type="dxa"/>
          </w:tcPr>
          <w:p w14:paraId="196B370B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Validação de estados das avaliações</w:t>
            </w:r>
          </w:p>
        </w:tc>
      </w:tr>
      <w:tr w:rsidR="00960EDE" w:rsidRPr="007A34E1" w14:paraId="712C3C9E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5CEBBB" w14:textId="77777777" w:rsidR="00960EDE" w:rsidRDefault="00000000" w:rsidP="006078DF">
            <w:pPr>
              <w:jc w:val="center"/>
            </w:pPr>
            <w:r>
              <w:t>2025-06-28</w:t>
            </w:r>
          </w:p>
        </w:tc>
        <w:tc>
          <w:tcPr>
            <w:tcW w:w="4320" w:type="dxa"/>
          </w:tcPr>
          <w:p w14:paraId="02CC42D3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Reversão e fecho em massa (bulk)</w:t>
            </w:r>
          </w:p>
        </w:tc>
      </w:tr>
      <w:tr w:rsidR="00960EDE" w14:paraId="4B751E92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91E5A6F" w14:textId="77777777" w:rsidR="00960EDE" w:rsidRDefault="00000000" w:rsidP="006078DF">
            <w:pPr>
              <w:jc w:val="center"/>
            </w:pPr>
            <w:r>
              <w:t>2025-06-29</w:t>
            </w:r>
          </w:p>
        </w:tc>
        <w:tc>
          <w:tcPr>
            <w:tcW w:w="4320" w:type="dxa"/>
          </w:tcPr>
          <w:p w14:paraId="2C80276C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Exportação avaliações CSV/XLSX</w:t>
            </w:r>
          </w:p>
        </w:tc>
      </w:tr>
      <w:tr w:rsidR="00960EDE" w14:paraId="7D412DC6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2293B0" w14:textId="77777777" w:rsidR="00960EDE" w:rsidRDefault="00000000" w:rsidP="006078DF">
            <w:pPr>
              <w:jc w:val="center"/>
            </w:pPr>
            <w:r>
              <w:t>2025-06-30</w:t>
            </w:r>
          </w:p>
        </w:tc>
        <w:tc>
          <w:tcPr>
            <w:tcW w:w="4320" w:type="dxa"/>
          </w:tcPr>
          <w:p w14:paraId="3488C02C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Notificações fim de ciclo</w:t>
            </w:r>
          </w:p>
        </w:tc>
      </w:tr>
      <w:tr w:rsidR="00960EDE" w14:paraId="7A3021C5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86044F" w14:textId="77777777" w:rsidR="00960EDE" w:rsidRDefault="00000000" w:rsidP="006078DF">
            <w:pPr>
              <w:jc w:val="center"/>
            </w:pPr>
            <w:r>
              <w:t>2025-07-01</w:t>
            </w:r>
          </w:p>
        </w:tc>
        <w:tc>
          <w:tcPr>
            <w:tcW w:w="4320" w:type="dxa"/>
          </w:tcPr>
          <w:p w14:paraId="58601C72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Testes finais gestão avaliações</w:t>
            </w:r>
          </w:p>
        </w:tc>
      </w:tr>
      <w:tr w:rsidR="00960EDE" w:rsidRPr="007A34E1" w14:paraId="6FEDAD61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8C7309" w14:textId="77777777" w:rsidR="00960EDE" w:rsidRDefault="00000000" w:rsidP="006078DF">
            <w:pPr>
              <w:jc w:val="center"/>
            </w:pPr>
            <w:r>
              <w:t>2025-07-02</w:t>
            </w:r>
          </w:p>
        </w:tc>
        <w:tc>
          <w:tcPr>
            <w:tcW w:w="4320" w:type="dxa"/>
          </w:tcPr>
          <w:p w14:paraId="5E25EC78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Ajustes UI/UX ciclo de avaliações</w:t>
            </w:r>
          </w:p>
        </w:tc>
      </w:tr>
      <w:tr w:rsidR="00960EDE" w14:paraId="00208646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2150C3" w14:textId="77777777" w:rsidR="00960EDE" w:rsidRDefault="00000000" w:rsidP="006078DF">
            <w:pPr>
              <w:jc w:val="center"/>
            </w:pPr>
            <w:r>
              <w:t>2025-07-03</w:t>
            </w:r>
          </w:p>
        </w:tc>
        <w:tc>
          <w:tcPr>
            <w:tcW w:w="4320" w:type="dxa"/>
          </w:tcPr>
          <w:p w14:paraId="7523F951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Validação final ciclo completo</w:t>
            </w:r>
          </w:p>
        </w:tc>
      </w:tr>
    </w:tbl>
    <w:p w14:paraId="7ACBE9FE" w14:textId="77777777" w:rsidR="00960EDE" w:rsidRDefault="00960EDE"/>
    <w:p w14:paraId="7BDCA8D0" w14:textId="133FF7BA" w:rsidR="00960EDE" w:rsidRPr="0066219B" w:rsidRDefault="00000000">
      <w:pPr>
        <w:pStyle w:val="Heading1"/>
        <w:rPr>
          <w:color w:val="auto"/>
          <w:lang w:val="pt-PT"/>
        </w:rPr>
      </w:pPr>
      <w:r w:rsidRPr="0066219B">
        <w:rPr>
          <w:color w:val="auto"/>
          <w:lang w:val="pt-PT"/>
        </w:rPr>
        <w:t xml:space="preserve"> Gest</w:t>
      </w:r>
      <w:r w:rsidR="006078DF" w:rsidRPr="0066219B">
        <w:rPr>
          <w:color w:val="auto"/>
          <w:lang w:val="pt-PT"/>
        </w:rPr>
        <w:t>ã</w:t>
      </w:r>
      <w:r w:rsidRPr="0066219B">
        <w:rPr>
          <w:color w:val="auto"/>
          <w:lang w:val="pt-PT"/>
        </w:rPr>
        <w:t>o de Forma</w:t>
      </w:r>
      <w:r w:rsidR="006078DF" w:rsidRPr="0066219B">
        <w:rPr>
          <w:color w:val="auto"/>
          <w:lang w:val="pt-PT"/>
        </w:rPr>
        <w:t>çõ</w:t>
      </w:r>
      <w:r w:rsidRPr="0066219B">
        <w:rPr>
          <w:color w:val="auto"/>
          <w:lang w:val="pt-PT"/>
        </w:rPr>
        <w:t>es e Testes Finais</w:t>
      </w: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60EDE" w14:paraId="02436F99" w14:textId="77777777" w:rsidTr="00662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451F3C" w14:textId="77777777" w:rsidR="00960EDE" w:rsidRPr="0066219B" w:rsidRDefault="00000000" w:rsidP="006078DF">
            <w:pPr>
              <w:jc w:val="center"/>
              <w:rPr>
                <w:sz w:val="28"/>
                <w:szCs w:val="28"/>
              </w:rPr>
            </w:pPr>
            <w:r w:rsidRPr="0066219B">
              <w:rPr>
                <w:sz w:val="28"/>
                <w:szCs w:val="28"/>
              </w:rPr>
              <w:t>Data</w:t>
            </w:r>
          </w:p>
        </w:tc>
        <w:tc>
          <w:tcPr>
            <w:tcW w:w="4320" w:type="dxa"/>
          </w:tcPr>
          <w:p w14:paraId="05CC1B64" w14:textId="77777777" w:rsidR="00960EDE" w:rsidRPr="0066219B" w:rsidRDefault="00000000" w:rsidP="00607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219B">
              <w:rPr>
                <w:b/>
                <w:bCs/>
                <w:sz w:val="28"/>
                <w:szCs w:val="28"/>
              </w:rPr>
              <w:t>Tarefa</w:t>
            </w:r>
          </w:p>
        </w:tc>
      </w:tr>
      <w:tr w:rsidR="00960EDE" w:rsidRPr="007A34E1" w14:paraId="2AD6238B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01CF0C2" w14:textId="77777777" w:rsidR="00960EDE" w:rsidRDefault="00000000" w:rsidP="006078DF">
            <w:pPr>
              <w:jc w:val="center"/>
            </w:pPr>
            <w:r>
              <w:t>2025-07-08</w:t>
            </w:r>
          </w:p>
        </w:tc>
        <w:tc>
          <w:tcPr>
            <w:tcW w:w="4320" w:type="dxa"/>
          </w:tcPr>
          <w:p w14:paraId="214D3AD1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CRUD completo de formações (admin)</w:t>
            </w:r>
          </w:p>
        </w:tc>
      </w:tr>
      <w:tr w:rsidR="00960EDE" w14:paraId="22D3E989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1E4723" w14:textId="77777777" w:rsidR="00960EDE" w:rsidRDefault="00000000" w:rsidP="006078DF">
            <w:pPr>
              <w:jc w:val="center"/>
            </w:pPr>
            <w:r>
              <w:t>2025-07-09</w:t>
            </w:r>
          </w:p>
        </w:tc>
        <w:tc>
          <w:tcPr>
            <w:tcW w:w="4320" w:type="dxa"/>
          </w:tcPr>
          <w:p w14:paraId="489BFA08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Gestão de ativações/inativações</w:t>
            </w:r>
          </w:p>
        </w:tc>
      </w:tr>
      <w:tr w:rsidR="00960EDE" w14:paraId="70AFEA87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6B30470" w14:textId="77777777" w:rsidR="00960EDE" w:rsidRDefault="00000000" w:rsidP="006078DF">
            <w:pPr>
              <w:jc w:val="center"/>
            </w:pPr>
            <w:r>
              <w:t>2025-07-10</w:t>
            </w:r>
          </w:p>
        </w:tc>
        <w:tc>
          <w:tcPr>
            <w:tcW w:w="4320" w:type="dxa"/>
          </w:tcPr>
          <w:p w14:paraId="0CBE0419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Validação visual de formações</w:t>
            </w:r>
          </w:p>
        </w:tc>
      </w:tr>
      <w:tr w:rsidR="00960EDE" w14:paraId="6068EF02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C526C5" w14:textId="77777777" w:rsidR="00960EDE" w:rsidRDefault="00000000" w:rsidP="006078DF">
            <w:pPr>
              <w:jc w:val="center"/>
            </w:pPr>
            <w:r>
              <w:t>2025-07-11</w:t>
            </w:r>
          </w:p>
        </w:tc>
        <w:tc>
          <w:tcPr>
            <w:tcW w:w="4320" w:type="dxa"/>
          </w:tcPr>
          <w:p w14:paraId="516D126E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Testes intensivos backend (Postman)</w:t>
            </w:r>
          </w:p>
        </w:tc>
      </w:tr>
      <w:tr w:rsidR="00960EDE" w:rsidRPr="007A34E1" w14:paraId="568C5BC4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A612E4" w14:textId="77777777" w:rsidR="00960EDE" w:rsidRDefault="00000000" w:rsidP="006078DF">
            <w:pPr>
              <w:jc w:val="center"/>
            </w:pPr>
            <w:r>
              <w:t>2025-07-12</w:t>
            </w:r>
          </w:p>
        </w:tc>
        <w:tc>
          <w:tcPr>
            <w:tcW w:w="4320" w:type="dxa"/>
          </w:tcPr>
          <w:p w14:paraId="622F95A2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Testes integrais frontend (cobertura visual)</w:t>
            </w:r>
          </w:p>
        </w:tc>
      </w:tr>
    </w:tbl>
    <w:p w14:paraId="61A947F7" w14:textId="77777777" w:rsidR="00960EDE" w:rsidRPr="006078DF" w:rsidRDefault="00960EDE">
      <w:pPr>
        <w:rPr>
          <w:lang w:val="pt-PT"/>
        </w:rPr>
      </w:pPr>
    </w:p>
    <w:p w14:paraId="363ABFCC" w14:textId="2097F96F" w:rsidR="00960EDE" w:rsidRPr="0066219B" w:rsidRDefault="00000000">
      <w:pPr>
        <w:pStyle w:val="Heading1"/>
        <w:rPr>
          <w:color w:val="auto"/>
        </w:rPr>
      </w:pPr>
      <w:r w:rsidRPr="0066219B">
        <w:rPr>
          <w:color w:val="auto"/>
          <w:lang w:val="pt-PT"/>
        </w:rPr>
        <w:t xml:space="preserve"> </w:t>
      </w:r>
      <w:proofErr w:type="spellStart"/>
      <w:r w:rsidRPr="0066219B">
        <w:rPr>
          <w:color w:val="auto"/>
        </w:rPr>
        <w:t>Relat</w:t>
      </w:r>
      <w:r w:rsidR="006078DF" w:rsidRPr="0066219B">
        <w:rPr>
          <w:color w:val="auto"/>
        </w:rPr>
        <w:t>ó</w:t>
      </w:r>
      <w:r w:rsidRPr="0066219B">
        <w:rPr>
          <w:color w:val="auto"/>
        </w:rPr>
        <w:t>rio</w:t>
      </w:r>
      <w:proofErr w:type="spellEnd"/>
      <w:r w:rsidRPr="0066219B">
        <w:rPr>
          <w:color w:val="auto"/>
        </w:rPr>
        <w:t xml:space="preserve"> Final e </w:t>
      </w:r>
      <w:proofErr w:type="spellStart"/>
      <w:r w:rsidRPr="0066219B">
        <w:rPr>
          <w:color w:val="auto"/>
        </w:rPr>
        <w:t>Entrega</w:t>
      </w:r>
      <w:proofErr w:type="spellEnd"/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60EDE" w14:paraId="7FC3B54E" w14:textId="77777777" w:rsidTr="00662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DCD2A0" w14:textId="77777777" w:rsidR="00960EDE" w:rsidRPr="0066219B" w:rsidRDefault="00000000" w:rsidP="006078DF">
            <w:pPr>
              <w:jc w:val="center"/>
              <w:rPr>
                <w:sz w:val="28"/>
                <w:szCs w:val="28"/>
              </w:rPr>
            </w:pPr>
            <w:r w:rsidRPr="0066219B">
              <w:rPr>
                <w:sz w:val="28"/>
                <w:szCs w:val="28"/>
              </w:rPr>
              <w:t>Data</w:t>
            </w:r>
          </w:p>
        </w:tc>
        <w:tc>
          <w:tcPr>
            <w:tcW w:w="4320" w:type="dxa"/>
          </w:tcPr>
          <w:p w14:paraId="6088EB9C" w14:textId="77777777" w:rsidR="00960EDE" w:rsidRPr="0066219B" w:rsidRDefault="00000000" w:rsidP="00607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219B">
              <w:rPr>
                <w:b/>
                <w:bCs/>
                <w:sz w:val="28"/>
                <w:szCs w:val="28"/>
              </w:rPr>
              <w:t>Tarefa</w:t>
            </w:r>
          </w:p>
        </w:tc>
      </w:tr>
      <w:tr w:rsidR="00960EDE" w:rsidRPr="007A34E1" w14:paraId="1781AE42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0F7849" w14:textId="77777777" w:rsidR="00960EDE" w:rsidRDefault="00000000" w:rsidP="006078DF">
            <w:pPr>
              <w:jc w:val="center"/>
            </w:pPr>
            <w:r>
              <w:t>2025-07-08</w:t>
            </w:r>
          </w:p>
        </w:tc>
        <w:tc>
          <w:tcPr>
            <w:tcW w:w="4320" w:type="dxa"/>
          </w:tcPr>
          <w:p w14:paraId="7686413D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Estrutura e tópicos principais do relatório</w:t>
            </w:r>
          </w:p>
        </w:tc>
      </w:tr>
      <w:tr w:rsidR="00960EDE" w:rsidRPr="007A34E1" w14:paraId="1D69C6B7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06DF6F" w14:textId="77777777" w:rsidR="00960EDE" w:rsidRDefault="00000000" w:rsidP="006078DF">
            <w:pPr>
              <w:jc w:val="center"/>
            </w:pPr>
            <w:r>
              <w:t>2025-07-09</w:t>
            </w:r>
          </w:p>
        </w:tc>
        <w:tc>
          <w:tcPr>
            <w:tcW w:w="4320" w:type="dxa"/>
          </w:tcPr>
          <w:p w14:paraId="53B68DC6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Redação da arquitetura e decisões técnicas</w:t>
            </w:r>
          </w:p>
        </w:tc>
      </w:tr>
      <w:tr w:rsidR="00960EDE" w14:paraId="5C401304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F90F87" w14:textId="77777777" w:rsidR="00960EDE" w:rsidRDefault="00000000" w:rsidP="006078DF">
            <w:pPr>
              <w:jc w:val="center"/>
            </w:pPr>
            <w:r>
              <w:t>2025-07-10</w:t>
            </w:r>
          </w:p>
        </w:tc>
        <w:tc>
          <w:tcPr>
            <w:tcW w:w="4320" w:type="dxa"/>
          </w:tcPr>
          <w:p w14:paraId="56D59EF5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das funcionalidades implementadas</w:t>
            </w:r>
          </w:p>
        </w:tc>
      </w:tr>
      <w:tr w:rsidR="00960EDE" w:rsidRPr="007A34E1" w14:paraId="08639A10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1265D84" w14:textId="77777777" w:rsidR="00960EDE" w:rsidRDefault="00000000" w:rsidP="006078DF">
            <w:pPr>
              <w:jc w:val="center"/>
            </w:pPr>
            <w:r>
              <w:t>2025-07-11</w:t>
            </w:r>
          </w:p>
        </w:tc>
        <w:tc>
          <w:tcPr>
            <w:tcW w:w="4320" w:type="dxa"/>
          </w:tcPr>
          <w:p w14:paraId="57DE5B5B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Dificuldades e como foram ultrapassadas</w:t>
            </w:r>
          </w:p>
        </w:tc>
      </w:tr>
      <w:tr w:rsidR="00960EDE" w14:paraId="4B53DD91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01A0FC8" w14:textId="77777777" w:rsidR="00960EDE" w:rsidRDefault="00000000" w:rsidP="006078DF">
            <w:pPr>
              <w:jc w:val="center"/>
            </w:pPr>
            <w:r>
              <w:t>2025-07-12</w:t>
            </w:r>
          </w:p>
        </w:tc>
        <w:tc>
          <w:tcPr>
            <w:tcW w:w="4320" w:type="dxa"/>
          </w:tcPr>
          <w:p w14:paraId="32DC5FCC" w14:textId="77777777" w:rsidR="00960EDE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Validação com orientador</w:t>
            </w:r>
          </w:p>
        </w:tc>
      </w:tr>
      <w:tr w:rsidR="00960EDE" w:rsidRPr="007A34E1" w14:paraId="3A9F0F61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B67CFF3" w14:textId="77777777" w:rsidR="00960EDE" w:rsidRDefault="00000000" w:rsidP="006078DF">
            <w:pPr>
              <w:jc w:val="center"/>
            </w:pPr>
            <w:r>
              <w:t>2025-07-13</w:t>
            </w:r>
          </w:p>
        </w:tc>
        <w:tc>
          <w:tcPr>
            <w:tcW w:w="4320" w:type="dxa"/>
          </w:tcPr>
          <w:p w14:paraId="08A19A09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Revisão e correção do texto</w:t>
            </w:r>
          </w:p>
        </w:tc>
      </w:tr>
      <w:tr w:rsidR="00960EDE" w:rsidRPr="007A34E1" w14:paraId="79E7FA58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1DDA5A" w14:textId="77777777" w:rsidR="00960EDE" w:rsidRDefault="00000000" w:rsidP="006078DF">
            <w:pPr>
              <w:jc w:val="center"/>
            </w:pPr>
            <w:r>
              <w:t>2025-07-14</w:t>
            </w:r>
          </w:p>
        </w:tc>
        <w:tc>
          <w:tcPr>
            <w:tcW w:w="4320" w:type="dxa"/>
          </w:tcPr>
          <w:p w14:paraId="2B4E6791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Exportação e formatação do documento</w:t>
            </w:r>
          </w:p>
        </w:tc>
      </w:tr>
    </w:tbl>
    <w:p w14:paraId="537BFC8D" w14:textId="77777777" w:rsidR="00960EDE" w:rsidRPr="006078DF" w:rsidRDefault="00960EDE">
      <w:pPr>
        <w:rPr>
          <w:lang w:val="pt-PT"/>
        </w:rPr>
      </w:pPr>
    </w:p>
    <w:p w14:paraId="56948D5B" w14:textId="0148E1CF" w:rsidR="00960EDE" w:rsidRPr="0066219B" w:rsidRDefault="00000000">
      <w:pPr>
        <w:pStyle w:val="Heading1"/>
        <w:rPr>
          <w:color w:val="auto"/>
        </w:rPr>
      </w:pPr>
      <w:r w:rsidRPr="0066219B">
        <w:rPr>
          <w:color w:val="auto"/>
          <w:lang w:val="pt-PT"/>
        </w:rPr>
        <w:t xml:space="preserve"> </w:t>
      </w:r>
      <w:proofErr w:type="spellStart"/>
      <w:r w:rsidRPr="0066219B">
        <w:rPr>
          <w:color w:val="auto"/>
        </w:rPr>
        <w:t>Submiss</w:t>
      </w:r>
      <w:r w:rsidR="006078DF" w:rsidRPr="0066219B">
        <w:rPr>
          <w:color w:val="auto"/>
        </w:rPr>
        <w:t>ã</w:t>
      </w:r>
      <w:r w:rsidRPr="0066219B">
        <w:rPr>
          <w:color w:val="auto"/>
        </w:rPr>
        <w:t>o</w:t>
      </w:r>
      <w:proofErr w:type="spellEnd"/>
      <w:r w:rsidRPr="0066219B">
        <w:rPr>
          <w:color w:val="auto"/>
        </w:rPr>
        <w:t xml:space="preserve"> e </w:t>
      </w:r>
      <w:proofErr w:type="spellStart"/>
      <w:r w:rsidRPr="0066219B">
        <w:rPr>
          <w:color w:val="auto"/>
        </w:rPr>
        <w:t>Defesa</w:t>
      </w:r>
      <w:proofErr w:type="spellEnd"/>
      <w:r w:rsidRPr="0066219B">
        <w:rPr>
          <w:color w:val="auto"/>
        </w:rPr>
        <w:t xml:space="preserve"> Final</w:t>
      </w: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60EDE" w14:paraId="37D2AFF2" w14:textId="77777777" w:rsidTr="00662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FFB7A0" w14:textId="77777777" w:rsidR="00960EDE" w:rsidRPr="0066219B" w:rsidRDefault="00000000" w:rsidP="006078DF">
            <w:pPr>
              <w:jc w:val="center"/>
              <w:rPr>
                <w:sz w:val="28"/>
                <w:szCs w:val="28"/>
              </w:rPr>
            </w:pPr>
            <w:r w:rsidRPr="0066219B">
              <w:rPr>
                <w:sz w:val="28"/>
                <w:szCs w:val="28"/>
              </w:rPr>
              <w:t>Data</w:t>
            </w:r>
          </w:p>
        </w:tc>
        <w:tc>
          <w:tcPr>
            <w:tcW w:w="4320" w:type="dxa"/>
          </w:tcPr>
          <w:p w14:paraId="3C342741" w14:textId="77777777" w:rsidR="00960EDE" w:rsidRPr="0066219B" w:rsidRDefault="00000000" w:rsidP="006078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219B">
              <w:rPr>
                <w:b/>
                <w:bCs/>
                <w:sz w:val="28"/>
                <w:szCs w:val="28"/>
              </w:rPr>
              <w:t>Tarefa</w:t>
            </w:r>
          </w:p>
        </w:tc>
      </w:tr>
      <w:tr w:rsidR="00960EDE" w:rsidRPr="007A34E1" w14:paraId="1C3045C9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B4ADC2" w14:textId="77777777" w:rsidR="00960EDE" w:rsidRDefault="00000000" w:rsidP="006078DF">
            <w:pPr>
              <w:jc w:val="center"/>
            </w:pPr>
            <w:r>
              <w:t>2025-07-15</w:t>
            </w:r>
          </w:p>
        </w:tc>
        <w:tc>
          <w:tcPr>
            <w:tcW w:w="4320" w:type="dxa"/>
          </w:tcPr>
          <w:p w14:paraId="367AB2F6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Submissão do projeto e relatório</w:t>
            </w:r>
          </w:p>
        </w:tc>
      </w:tr>
      <w:tr w:rsidR="00960EDE" w:rsidRPr="007A34E1" w14:paraId="12A4DF6E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F1EF43" w14:textId="77777777" w:rsidR="00960EDE" w:rsidRDefault="00000000" w:rsidP="006078DF">
            <w:pPr>
              <w:jc w:val="center"/>
            </w:pPr>
            <w:r>
              <w:t>2025-07-16</w:t>
            </w:r>
          </w:p>
        </w:tc>
        <w:tc>
          <w:tcPr>
            <w:tcW w:w="4320" w:type="dxa"/>
          </w:tcPr>
          <w:p w14:paraId="16749C82" w14:textId="77777777" w:rsidR="00960EDE" w:rsidRPr="006078DF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Preparação da defesa (roteiro, oradores)</w:t>
            </w:r>
          </w:p>
        </w:tc>
      </w:tr>
      <w:tr w:rsidR="00960EDE" w:rsidRPr="007A34E1" w14:paraId="3ED6DA53" w14:textId="77777777" w:rsidTr="0066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1C2BEB" w14:textId="77777777" w:rsidR="00960EDE" w:rsidRDefault="00000000" w:rsidP="006078DF">
            <w:pPr>
              <w:jc w:val="center"/>
            </w:pPr>
            <w:r>
              <w:t>2025-07-17</w:t>
            </w:r>
          </w:p>
        </w:tc>
        <w:tc>
          <w:tcPr>
            <w:tcW w:w="4320" w:type="dxa"/>
          </w:tcPr>
          <w:p w14:paraId="05CDAF9D" w14:textId="77777777" w:rsidR="00960EDE" w:rsidRPr="006078DF" w:rsidRDefault="00000000" w:rsidP="00607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078DF">
              <w:rPr>
                <w:lang w:val="pt-PT"/>
              </w:rPr>
              <w:t>Teste da demonstração ao vivo</w:t>
            </w:r>
          </w:p>
        </w:tc>
      </w:tr>
      <w:tr w:rsidR="00960EDE" w14:paraId="1BE029D6" w14:textId="77777777" w:rsidTr="0066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3827625" w14:textId="77777777" w:rsidR="00960EDE" w:rsidRDefault="00000000" w:rsidP="006078DF">
            <w:pPr>
              <w:jc w:val="center"/>
            </w:pPr>
            <w:r>
              <w:t>2025-07-18</w:t>
            </w:r>
          </w:p>
        </w:tc>
        <w:tc>
          <w:tcPr>
            <w:tcW w:w="4320" w:type="dxa"/>
          </w:tcPr>
          <w:p w14:paraId="4EFB5B08" w14:textId="77777777" w:rsidR="00960EDE" w:rsidRDefault="00000000" w:rsidP="00607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Defesa final perante júri</w:t>
            </w:r>
          </w:p>
        </w:tc>
      </w:tr>
    </w:tbl>
    <w:p w14:paraId="01B1A7C0" w14:textId="77777777" w:rsidR="00960EDE" w:rsidRDefault="00960EDE"/>
    <w:sectPr w:rsidR="00960E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1917342">
    <w:abstractNumId w:val="8"/>
  </w:num>
  <w:num w:numId="2" w16cid:durableId="993413045">
    <w:abstractNumId w:val="6"/>
  </w:num>
  <w:num w:numId="3" w16cid:durableId="416366934">
    <w:abstractNumId w:val="5"/>
  </w:num>
  <w:num w:numId="4" w16cid:durableId="745344054">
    <w:abstractNumId w:val="4"/>
  </w:num>
  <w:num w:numId="5" w16cid:durableId="907572122">
    <w:abstractNumId w:val="7"/>
  </w:num>
  <w:num w:numId="6" w16cid:durableId="455413276">
    <w:abstractNumId w:val="3"/>
  </w:num>
  <w:num w:numId="7" w16cid:durableId="2113864170">
    <w:abstractNumId w:val="2"/>
  </w:num>
  <w:num w:numId="8" w16cid:durableId="60179725">
    <w:abstractNumId w:val="1"/>
  </w:num>
  <w:num w:numId="9" w16cid:durableId="80439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FE4"/>
    <w:rsid w:val="005034E9"/>
    <w:rsid w:val="006078DF"/>
    <w:rsid w:val="0066219B"/>
    <w:rsid w:val="007A34E1"/>
    <w:rsid w:val="00960EDE"/>
    <w:rsid w:val="00AA1D8D"/>
    <w:rsid w:val="00AE3C2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F30F02"/>
  <w14:defaultImageDpi w14:val="300"/>
  <w15:docId w15:val="{2ABE7F85-044D-4FFE-8391-83FB76A3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5Dark">
    <w:name w:val="Grid Table 5 Dark"/>
    <w:basedOn w:val="TableNormal"/>
    <w:uiPriority w:val="50"/>
    <w:rsid w:val="006078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1Light">
    <w:name w:val="List Table 1 Light"/>
    <w:basedOn w:val="TableNormal"/>
    <w:uiPriority w:val="46"/>
    <w:rsid w:val="006078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6621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6621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3561</TotalTime>
  <Pages>1</Pages>
  <Words>603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Diogo Passos</cp:lastModifiedBy>
  <cp:revision>5</cp:revision>
  <dcterms:created xsi:type="dcterms:W3CDTF">2013-12-23T23:15:00Z</dcterms:created>
  <dcterms:modified xsi:type="dcterms:W3CDTF">2025-05-16T07:19:00Z</dcterms:modified>
  <cp:category/>
</cp:coreProperties>
</file>